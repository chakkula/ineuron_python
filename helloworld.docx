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Hello there!</w:t>
      </w:r>
    </w:p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